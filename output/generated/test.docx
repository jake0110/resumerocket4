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test content for the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